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4F6BA" w14:textId="2E9AB20F" w:rsidR="00740145" w:rsidRPr="004D29F1" w:rsidRDefault="00740145" w:rsidP="004D29F1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D29F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HARINI.J</w:t>
      </w:r>
    </w:p>
    <w:p w14:paraId="0E69B1D9" w14:textId="3C3F6936" w:rsidR="000314B4" w:rsidRDefault="00000000" w:rsidP="004D29F1">
      <w:pPr>
        <w:spacing w:after="0"/>
      </w:pPr>
      <w:r>
        <w:t xml:space="preserve">📞 9677094745 | ✉️ harinij364@gmail.com | </w:t>
      </w:r>
    </w:p>
    <w:p w14:paraId="59F7D000" w14:textId="77777777" w:rsidR="00740145" w:rsidRDefault="00740145" w:rsidP="004D29F1">
      <w:pPr>
        <w:spacing w:after="0"/>
      </w:pPr>
      <w:r>
        <w:rPr>
          <w:rFonts w:ascii="Segoe UI Emoji" w:hAnsi="Segoe UI Emoji" w:cs="Segoe UI Emoji"/>
        </w:rPr>
        <w:t>📍</w:t>
      </w:r>
      <w:r>
        <w:t xml:space="preserve"> 4/55 kanni kovil st</w:t>
      </w:r>
    </w:p>
    <w:p w14:paraId="0360F196" w14:textId="551D23EB" w:rsidR="00740145" w:rsidRDefault="00740145" w:rsidP="004D29F1">
      <w:pPr>
        <w:spacing w:after="0"/>
      </w:pPr>
      <w:r>
        <w:t>Chennai, Tamil Nadu, India</w:t>
      </w:r>
      <w:r>
        <w:br/>
      </w:r>
    </w:p>
    <w:p w14:paraId="07D88C6E" w14:textId="77777777" w:rsidR="000314B4" w:rsidRDefault="000314B4">
      <w:pPr>
        <w:pBdr>
          <w:bottom w:val="single" w:sz="6" w:space="1" w:color="auto"/>
        </w:pBdr>
      </w:pPr>
    </w:p>
    <w:p w14:paraId="19900D16" w14:textId="77777777" w:rsidR="000314B4" w:rsidRPr="004D29F1" w:rsidRDefault="00000000">
      <w:pPr>
        <w:pStyle w:val="Heading2"/>
        <w:rPr>
          <w:rFonts w:ascii="Bauhaus 93" w:hAnsi="Bauhaus 93"/>
          <w:color w:val="000000" w:themeColor="text1"/>
          <w:sz w:val="28"/>
          <w:szCs w:val="28"/>
        </w:rPr>
      </w:pPr>
      <w:r w:rsidRPr="004D29F1">
        <w:rPr>
          <w:rFonts w:ascii="Bauhaus 93" w:hAnsi="Bauhaus 93"/>
          <w:color w:val="000000" w:themeColor="text1"/>
          <w:sz w:val="28"/>
          <w:szCs w:val="28"/>
        </w:rPr>
        <w:t>OBJECTIVE</w:t>
      </w:r>
    </w:p>
    <w:p w14:paraId="4652D684" w14:textId="77777777" w:rsidR="000314B4" w:rsidRPr="004D29F1" w:rsidRDefault="00000000">
      <w:pPr>
        <w:rPr>
          <w:sz w:val="24"/>
          <w:szCs w:val="24"/>
        </w:rPr>
      </w:pPr>
      <w:r w:rsidRPr="004D29F1">
        <w:rPr>
          <w:sz w:val="24"/>
          <w:szCs w:val="24"/>
        </w:rPr>
        <w:t>Motivated and ambitious college student pursuing a degree in Data Science, seeking to apply academic knowledge in a real-world environment. Possesses strong communication, teamwork, and problem-solving skills with a keen desire to learn and grow professionally.</w:t>
      </w:r>
    </w:p>
    <w:p w14:paraId="72FC5167" w14:textId="77777777" w:rsidR="000314B4" w:rsidRPr="004D29F1" w:rsidRDefault="00000000">
      <w:pPr>
        <w:pStyle w:val="Heading2"/>
        <w:rPr>
          <w:rFonts w:ascii="Bauhaus 93" w:hAnsi="Bauhaus 93"/>
          <w:color w:val="000000" w:themeColor="text1"/>
          <w:sz w:val="28"/>
          <w:szCs w:val="28"/>
        </w:rPr>
      </w:pPr>
      <w:r w:rsidRPr="004D29F1">
        <w:rPr>
          <w:rFonts w:ascii="Bauhaus 93" w:hAnsi="Bauhaus 93"/>
          <w:color w:val="000000" w:themeColor="text1"/>
          <w:sz w:val="28"/>
          <w:szCs w:val="28"/>
        </w:rPr>
        <w:t>EDUCATION</w:t>
      </w:r>
    </w:p>
    <w:tbl>
      <w:tblPr>
        <w:tblStyle w:val="LightGrid-Accent1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D29F1" w14:paraId="083A2A50" w14:textId="77777777" w:rsidTr="004D2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0F9987" w14:textId="761533B3" w:rsidR="004D29F1" w:rsidRDefault="004D29F1" w:rsidP="001A348D">
            <w:r>
              <w:t>Level</w:t>
            </w:r>
          </w:p>
        </w:tc>
        <w:tc>
          <w:tcPr>
            <w:tcW w:w="2160" w:type="dxa"/>
          </w:tcPr>
          <w:p w14:paraId="02819AE7" w14:textId="266D5B6E" w:rsidR="004D29F1" w:rsidRDefault="004D29F1" w:rsidP="001A3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Passing</w:t>
            </w:r>
          </w:p>
        </w:tc>
        <w:tc>
          <w:tcPr>
            <w:tcW w:w="2160" w:type="dxa"/>
          </w:tcPr>
          <w:p w14:paraId="41202EA4" w14:textId="4C59591C" w:rsidR="004D29F1" w:rsidRDefault="004D29F1" w:rsidP="001A3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</w:t>
            </w:r>
          </w:p>
        </w:tc>
        <w:tc>
          <w:tcPr>
            <w:tcW w:w="2160" w:type="dxa"/>
          </w:tcPr>
          <w:p w14:paraId="0AAA0F31" w14:textId="1ABC7252" w:rsidR="004D29F1" w:rsidRDefault="004D29F1" w:rsidP="001A3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Percentage/Status</w:t>
            </w:r>
          </w:p>
        </w:tc>
      </w:tr>
      <w:tr w:rsidR="004D29F1" w14:paraId="5CD35083" w14:textId="77777777" w:rsidTr="004D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9424B5" w14:textId="4A7A83E3" w:rsidR="004D29F1" w:rsidRDefault="004D29F1" w:rsidP="001A348D">
            <w:r>
              <w:t>SSLC</w:t>
            </w:r>
          </w:p>
        </w:tc>
        <w:tc>
          <w:tcPr>
            <w:tcW w:w="2160" w:type="dxa"/>
          </w:tcPr>
          <w:p w14:paraId="7050EA60" w14:textId="59227BF9" w:rsidR="004D29F1" w:rsidRDefault="004D29F1" w:rsidP="001A3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2160" w:type="dxa"/>
          </w:tcPr>
          <w:p w14:paraId="6B3C4EAC" w14:textId="1AFAD780" w:rsidR="004D29F1" w:rsidRDefault="004D29F1" w:rsidP="001A3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 King Girls Higher Secondary School, Chennai</w:t>
            </w:r>
          </w:p>
        </w:tc>
        <w:tc>
          <w:tcPr>
            <w:tcW w:w="2160" w:type="dxa"/>
          </w:tcPr>
          <w:p w14:paraId="03A3089C" w14:textId="242A0D63" w:rsidR="004D29F1" w:rsidRDefault="004D29F1" w:rsidP="001A3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79.6%</w:t>
            </w:r>
          </w:p>
        </w:tc>
      </w:tr>
      <w:tr w:rsidR="004D29F1" w14:paraId="6A4C56C7" w14:textId="77777777" w:rsidTr="004D2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B0083D" w14:textId="7C50582B" w:rsidR="004D29F1" w:rsidRDefault="004D29F1" w:rsidP="001A348D">
            <w:r>
              <w:t>HSC</w:t>
            </w:r>
          </w:p>
        </w:tc>
        <w:tc>
          <w:tcPr>
            <w:tcW w:w="2160" w:type="dxa"/>
          </w:tcPr>
          <w:p w14:paraId="3638BE96" w14:textId="31535538" w:rsidR="004D29F1" w:rsidRDefault="004D29F1" w:rsidP="001A34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2160" w:type="dxa"/>
          </w:tcPr>
          <w:p w14:paraId="39F463B3" w14:textId="64F918E3" w:rsidR="004D29F1" w:rsidRDefault="004D29F1" w:rsidP="001A34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Christ King Girls Higher Secondary School, Chennai</w:t>
            </w:r>
          </w:p>
        </w:tc>
        <w:tc>
          <w:tcPr>
            <w:tcW w:w="2160" w:type="dxa"/>
          </w:tcPr>
          <w:p w14:paraId="6FA1A763" w14:textId="433CAA9C" w:rsidR="004D29F1" w:rsidRDefault="004D29F1" w:rsidP="001A34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74%</w:t>
            </w:r>
          </w:p>
        </w:tc>
      </w:tr>
      <w:tr w:rsidR="004D29F1" w14:paraId="0E10B603" w14:textId="77777777" w:rsidTr="004D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488D1E" w14:textId="0969FCF7" w:rsidR="004D29F1" w:rsidRDefault="004D29F1" w:rsidP="001A348D">
            <w:r>
              <w:t>B.Sc. Data Science</w:t>
            </w:r>
          </w:p>
        </w:tc>
        <w:tc>
          <w:tcPr>
            <w:tcW w:w="2160" w:type="dxa"/>
          </w:tcPr>
          <w:p w14:paraId="5F5A7856" w14:textId="421A3E7C" w:rsidR="004D29F1" w:rsidRDefault="004D29F1" w:rsidP="001A3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Pursuing</w:t>
            </w:r>
          </w:p>
        </w:tc>
        <w:tc>
          <w:tcPr>
            <w:tcW w:w="2160" w:type="dxa"/>
          </w:tcPr>
          <w:p w14:paraId="2CC75D2D" w14:textId="03DC0214" w:rsidR="004D29F1" w:rsidRDefault="004D29F1" w:rsidP="001A3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SRM Arts and Science College, Chennai</w:t>
            </w:r>
          </w:p>
        </w:tc>
        <w:tc>
          <w:tcPr>
            <w:tcW w:w="2160" w:type="dxa"/>
          </w:tcPr>
          <w:p w14:paraId="774E4A55" w14:textId="2A486361" w:rsidR="004D29F1" w:rsidRDefault="004D29F1" w:rsidP="001A3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</w:tbl>
    <w:p w14:paraId="32235C2B" w14:textId="62E25017" w:rsidR="000314B4" w:rsidRPr="004D29F1" w:rsidRDefault="00475FAF">
      <w:pPr>
        <w:pStyle w:val="Heading2"/>
        <w:rPr>
          <w:rFonts w:ascii="Bauhaus 93" w:hAnsi="Bauhaus 93"/>
          <w:color w:val="000000" w:themeColor="text1"/>
          <w:sz w:val="28"/>
          <w:szCs w:val="28"/>
        </w:rPr>
      </w:pPr>
      <w:r>
        <w:rPr>
          <w:rFonts w:ascii="Bauhaus 93" w:hAnsi="Bauhaus 93"/>
          <w:color w:val="000000" w:themeColor="text1"/>
          <w:sz w:val="28"/>
          <w:szCs w:val="28"/>
        </w:rPr>
        <w:t xml:space="preserve">TECHNICAL </w:t>
      </w:r>
      <w:r w:rsidR="00000000" w:rsidRPr="004D29F1">
        <w:rPr>
          <w:rFonts w:ascii="Bauhaus 93" w:hAnsi="Bauhaus 93"/>
          <w:color w:val="000000" w:themeColor="text1"/>
          <w:sz w:val="28"/>
          <w:szCs w:val="28"/>
        </w:rPr>
        <w:t>SKILLS</w:t>
      </w:r>
    </w:p>
    <w:p w14:paraId="1193B79D" w14:textId="0FC47994" w:rsidR="000314B4" w:rsidRPr="004D29F1" w:rsidRDefault="00000000">
      <w:pPr>
        <w:rPr>
          <w:sz w:val="24"/>
          <w:szCs w:val="24"/>
        </w:rPr>
      </w:pPr>
      <w:r w:rsidRPr="004D29F1">
        <w:rPr>
          <w:sz w:val="24"/>
          <w:szCs w:val="24"/>
        </w:rPr>
        <w:t>• Microsoft Office (Word, Excel, PowerPoint)</w:t>
      </w:r>
      <w:r w:rsidRPr="004D29F1">
        <w:rPr>
          <w:sz w:val="24"/>
          <w:szCs w:val="24"/>
        </w:rPr>
        <w:br/>
        <w:t>• Python Programming</w:t>
      </w:r>
      <w:r w:rsidRPr="004D29F1">
        <w:rPr>
          <w:sz w:val="24"/>
          <w:szCs w:val="24"/>
        </w:rPr>
        <w:br/>
        <w:t>•</w:t>
      </w:r>
      <w:r w:rsidR="00475FAF">
        <w:rPr>
          <w:sz w:val="24"/>
          <w:szCs w:val="24"/>
        </w:rPr>
        <w:t>Tableau,Google sheets</w:t>
      </w:r>
      <w:r w:rsidR="00475FAF" w:rsidRPr="004D29F1">
        <w:rPr>
          <w:sz w:val="24"/>
          <w:szCs w:val="24"/>
        </w:rPr>
        <w:t xml:space="preserve"> </w:t>
      </w:r>
      <w:r w:rsidRPr="004D29F1">
        <w:rPr>
          <w:sz w:val="24"/>
          <w:szCs w:val="24"/>
        </w:rPr>
        <w:br/>
        <w:t xml:space="preserve">• </w:t>
      </w:r>
      <w:r w:rsidR="00475FAF">
        <w:rPr>
          <w:sz w:val="24"/>
          <w:szCs w:val="24"/>
        </w:rPr>
        <w:t>Data skills:Data Analysis</w:t>
      </w:r>
    </w:p>
    <w:p w14:paraId="5CD096E3" w14:textId="48113523" w:rsidR="00475FAF" w:rsidRDefault="00475FAF">
      <w:pPr>
        <w:pStyle w:val="Heading2"/>
        <w:rPr>
          <w:rFonts w:ascii="Bauhaus 93" w:hAnsi="Bauhaus 93"/>
          <w:color w:val="000000" w:themeColor="text1"/>
          <w:sz w:val="28"/>
          <w:szCs w:val="28"/>
        </w:rPr>
      </w:pPr>
      <w:r>
        <w:rPr>
          <w:rFonts w:ascii="Bauhaus 93" w:hAnsi="Bauhaus 93"/>
          <w:color w:val="000000" w:themeColor="text1"/>
          <w:sz w:val="28"/>
          <w:szCs w:val="28"/>
        </w:rPr>
        <w:t xml:space="preserve"> SOFT SKILLS</w:t>
      </w:r>
    </w:p>
    <w:p w14:paraId="566B5E4F" w14:textId="6BDD7AE3" w:rsidR="00475FAF" w:rsidRPr="00475FAF" w:rsidRDefault="00475FAF" w:rsidP="00475FA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475FAF">
        <w:rPr>
          <w:sz w:val="24"/>
          <w:szCs w:val="24"/>
        </w:rPr>
        <w:t>Strong communication</w:t>
      </w:r>
    </w:p>
    <w:p w14:paraId="2CE6F12E" w14:textId="2C1618BA" w:rsidR="00475FAF" w:rsidRPr="00475FAF" w:rsidRDefault="00475FAF" w:rsidP="00475FA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475FAF">
        <w:rPr>
          <w:sz w:val="24"/>
          <w:szCs w:val="24"/>
        </w:rPr>
        <w:t>Analytical thinking</w:t>
      </w:r>
    </w:p>
    <w:p w14:paraId="56BF99B9" w14:textId="0A7566A7" w:rsidR="00475FAF" w:rsidRPr="00475FAF" w:rsidRDefault="00475FAF" w:rsidP="00475FAF">
      <w:pPr>
        <w:pStyle w:val="ListParagraph"/>
        <w:numPr>
          <w:ilvl w:val="0"/>
          <w:numId w:val="13"/>
        </w:numPr>
        <w:spacing w:after="0"/>
      </w:pPr>
      <w:r w:rsidRPr="00475FAF">
        <w:rPr>
          <w:sz w:val="24"/>
          <w:szCs w:val="24"/>
        </w:rPr>
        <w:t>Team collaboration</w:t>
      </w:r>
    </w:p>
    <w:p w14:paraId="6AF7BB47" w14:textId="7F78EAB1" w:rsidR="000314B4" w:rsidRPr="004D29F1" w:rsidRDefault="00000000">
      <w:pPr>
        <w:pStyle w:val="Heading2"/>
        <w:rPr>
          <w:rFonts w:ascii="Bauhaus 93" w:hAnsi="Bauhaus 93"/>
          <w:color w:val="000000" w:themeColor="text1"/>
          <w:sz w:val="28"/>
          <w:szCs w:val="28"/>
        </w:rPr>
      </w:pPr>
      <w:r w:rsidRPr="004D29F1">
        <w:rPr>
          <w:rFonts w:ascii="Bauhaus 93" w:hAnsi="Bauhaus 93"/>
          <w:color w:val="000000" w:themeColor="text1"/>
          <w:sz w:val="28"/>
          <w:szCs w:val="28"/>
        </w:rPr>
        <w:t>LANGUAGES KNOWN</w:t>
      </w:r>
    </w:p>
    <w:p w14:paraId="4F92CE76" w14:textId="77777777" w:rsidR="004D29F1" w:rsidRPr="004D29F1" w:rsidRDefault="00000000" w:rsidP="004D29F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4D29F1">
        <w:rPr>
          <w:sz w:val="24"/>
          <w:szCs w:val="24"/>
        </w:rPr>
        <w:t>Tamil (Native)</w:t>
      </w:r>
    </w:p>
    <w:p w14:paraId="697A2FC7" w14:textId="77777777" w:rsidR="004D29F1" w:rsidRPr="004D29F1" w:rsidRDefault="004D29F1" w:rsidP="004D29F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4D29F1">
        <w:rPr>
          <w:sz w:val="24"/>
          <w:szCs w:val="24"/>
        </w:rPr>
        <w:t xml:space="preserve"> </w:t>
      </w:r>
      <w:r w:rsidR="00000000" w:rsidRPr="004D29F1">
        <w:rPr>
          <w:sz w:val="24"/>
          <w:szCs w:val="24"/>
        </w:rPr>
        <w:t>English (Fluent)</w:t>
      </w:r>
    </w:p>
    <w:p w14:paraId="14A465D4" w14:textId="7943415E" w:rsidR="004D29F1" w:rsidRPr="004D29F1" w:rsidRDefault="004D29F1" w:rsidP="004D29F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4D29F1">
        <w:rPr>
          <w:sz w:val="24"/>
          <w:szCs w:val="24"/>
        </w:rPr>
        <w:lastRenderedPageBreak/>
        <w:t xml:space="preserve"> </w:t>
      </w:r>
      <w:r w:rsidR="00067272" w:rsidRPr="004D29F1">
        <w:rPr>
          <w:sz w:val="24"/>
          <w:szCs w:val="24"/>
        </w:rPr>
        <w:t>Telugu (</w:t>
      </w:r>
      <w:r w:rsidRPr="004D29F1">
        <w:rPr>
          <w:sz w:val="24"/>
          <w:szCs w:val="24"/>
        </w:rPr>
        <w:t>conversational</w:t>
      </w:r>
      <w:r w:rsidR="00067272" w:rsidRPr="004D29F1">
        <w:rPr>
          <w:sz w:val="24"/>
          <w:szCs w:val="24"/>
        </w:rPr>
        <w:t>)</w:t>
      </w:r>
    </w:p>
    <w:p w14:paraId="70D5D6F7" w14:textId="6B9029E7" w:rsidR="004D29F1" w:rsidRPr="004D29F1" w:rsidRDefault="00067272" w:rsidP="004D29F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4D29F1">
        <w:rPr>
          <w:sz w:val="24"/>
          <w:szCs w:val="24"/>
        </w:rPr>
        <w:t xml:space="preserve"> Malayalam (Basic)</w:t>
      </w:r>
    </w:p>
    <w:p w14:paraId="5B833312" w14:textId="17ACCE5E" w:rsidR="004D29F1" w:rsidRDefault="006F2017" w:rsidP="004D29F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4D29F1">
        <w:rPr>
          <w:sz w:val="24"/>
          <w:szCs w:val="24"/>
        </w:rPr>
        <w:t>Hindi</w:t>
      </w:r>
      <w:r w:rsidR="004D29F1" w:rsidRPr="004D29F1">
        <w:rPr>
          <w:sz w:val="24"/>
          <w:szCs w:val="24"/>
        </w:rPr>
        <w:t xml:space="preserve"> (</w:t>
      </w:r>
      <w:r w:rsidR="004D29F1" w:rsidRPr="004D29F1">
        <w:rPr>
          <w:sz w:val="24"/>
          <w:szCs w:val="24"/>
        </w:rPr>
        <w:t>conversational</w:t>
      </w:r>
      <w:r w:rsidR="004D29F1" w:rsidRPr="004D29F1">
        <w:rPr>
          <w:sz w:val="24"/>
          <w:szCs w:val="24"/>
        </w:rPr>
        <w:t>)</w:t>
      </w:r>
    </w:p>
    <w:p w14:paraId="4C201BC9" w14:textId="77777777" w:rsidR="004D29F1" w:rsidRPr="004D29F1" w:rsidRDefault="004D29F1" w:rsidP="004D29F1">
      <w:pPr>
        <w:pStyle w:val="ListParagraph"/>
        <w:spacing w:after="0"/>
        <w:rPr>
          <w:sz w:val="24"/>
          <w:szCs w:val="24"/>
        </w:rPr>
      </w:pPr>
    </w:p>
    <w:p w14:paraId="410ECB19" w14:textId="56BAC232" w:rsidR="004D29F1" w:rsidRDefault="00220275">
      <w:pPr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 </w:t>
      </w:r>
      <w:r w:rsidR="00475FAF">
        <w:rPr>
          <w:rFonts w:ascii="Bauhaus 93" w:hAnsi="Bauhaus 93"/>
          <w:sz w:val="28"/>
          <w:szCs w:val="28"/>
        </w:rPr>
        <w:t>CERTIFICATIONS &amp;ACHIEVEMENTS</w:t>
      </w:r>
    </w:p>
    <w:p w14:paraId="2DADE9ED" w14:textId="226D6AEB" w:rsidR="00475FAF" w:rsidRDefault="00475FAF" w:rsidP="0046247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462473">
        <w:rPr>
          <w:rFonts w:asciiTheme="majorHAnsi" w:hAnsiTheme="majorHAnsi" w:cstheme="majorHAnsi"/>
          <w:sz w:val="24"/>
          <w:szCs w:val="24"/>
        </w:rPr>
        <w:t xml:space="preserve">Presented a paper on Automated </w:t>
      </w:r>
      <w:r w:rsidR="00462473" w:rsidRPr="00462473">
        <w:rPr>
          <w:rFonts w:asciiTheme="majorHAnsi" w:hAnsiTheme="majorHAnsi" w:cstheme="majorHAnsi"/>
          <w:sz w:val="24"/>
          <w:szCs w:val="24"/>
        </w:rPr>
        <w:t>classification of skin lesions using Convolutional Neural Network</w:t>
      </w:r>
      <w:r w:rsidR="00462473">
        <w:rPr>
          <w:rFonts w:asciiTheme="majorHAnsi" w:hAnsiTheme="majorHAnsi" w:cstheme="majorHAnsi"/>
          <w:sz w:val="24"/>
          <w:szCs w:val="24"/>
        </w:rPr>
        <w:t xml:space="preserve"> at National conference on Artificial intelligence Government Arts college,chennai</w:t>
      </w:r>
    </w:p>
    <w:p w14:paraId="6BB32814" w14:textId="63ACA36B" w:rsidR="00462473" w:rsidRDefault="00462473" w:rsidP="0046247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Advanced Diploma in Python Programming at Computer Software college</w:t>
      </w:r>
      <w:r w:rsidR="002215DB">
        <w:rPr>
          <w:rFonts w:asciiTheme="majorHAnsi" w:hAnsiTheme="majorHAnsi" w:cstheme="majorHAnsi"/>
          <w:sz w:val="24"/>
          <w:szCs w:val="24"/>
        </w:rPr>
        <w:t>,Chennai</w:t>
      </w:r>
    </w:p>
    <w:p w14:paraId="24A4B560" w14:textId="53170AFE" w:rsidR="002215DB" w:rsidRPr="00462473" w:rsidRDefault="002215DB" w:rsidP="0046247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Python Course for Beginners Cerrtification:Mastering the Essentials[OCR] in SCALER</w:t>
      </w:r>
    </w:p>
    <w:p w14:paraId="2DB3041E" w14:textId="07CB0706" w:rsidR="00462473" w:rsidRDefault="00B22995">
      <w:pPr>
        <w:rPr>
          <w:rFonts w:ascii="Bauhaus 93" w:hAnsi="Bauhaus 93" w:cstheme="majorHAnsi"/>
          <w:sz w:val="28"/>
          <w:szCs w:val="28"/>
        </w:rPr>
      </w:pPr>
      <w:r>
        <w:rPr>
          <w:rFonts w:ascii="Bauhaus 93" w:hAnsi="Bauhaus 93" w:cstheme="majorHAnsi"/>
          <w:sz w:val="28"/>
          <w:szCs w:val="28"/>
        </w:rPr>
        <w:t xml:space="preserve">                                       DECLARATION </w:t>
      </w:r>
    </w:p>
    <w:p w14:paraId="306B66AD" w14:textId="345AC953" w:rsidR="00B22995" w:rsidRDefault="00B229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hereby declare that the above fumished information is true to the best of my knowledge and belief                                    </w:t>
      </w:r>
    </w:p>
    <w:p w14:paraId="49D47B40" w14:textId="0E360AE4" w:rsidR="00B22995" w:rsidRPr="00B22995" w:rsidRDefault="00B229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-Harini.J</w:t>
      </w:r>
    </w:p>
    <w:sectPr w:rsidR="00B22995" w:rsidRPr="00B229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ACDB4" w14:textId="77777777" w:rsidR="00523274" w:rsidRDefault="00523274" w:rsidP="00740145">
      <w:pPr>
        <w:spacing w:after="0" w:line="240" w:lineRule="auto"/>
      </w:pPr>
      <w:r>
        <w:separator/>
      </w:r>
    </w:p>
  </w:endnote>
  <w:endnote w:type="continuationSeparator" w:id="0">
    <w:p w14:paraId="38DB0D11" w14:textId="77777777" w:rsidR="00523274" w:rsidRDefault="00523274" w:rsidP="0074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590C2" w14:textId="77777777" w:rsidR="00523274" w:rsidRDefault="00523274" w:rsidP="00740145">
      <w:pPr>
        <w:spacing w:after="0" w:line="240" w:lineRule="auto"/>
      </w:pPr>
      <w:r>
        <w:separator/>
      </w:r>
    </w:p>
  </w:footnote>
  <w:footnote w:type="continuationSeparator" w:id="0">
    <w:p w14:paraId="7A591935" w14:textId="77777777" w:rsidR="00523274" w:rsidRDefault="00523274" w:rsidP="00740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A4A4C"/>
    <w:multiLevelType w:val="hybridMultilevel"/>
    <w:tmpl w:val="239C8642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0" w15:restartNumberingAfterBreak="0">
    <w:nsid w:val="1B2C2E7C"/>
    <w:multiLevelType w:val="hybridMultilevel"/>
    <w:tmpl w:val="F9887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A7498"/>
    <w:multiLevelType w:val="hybridMultilevel"/>
    <w:tmpl w:val="8E0E3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C2155"/>
    <w:multiLevelType w:val="hybridMultilevel"/>
    <w:tmpl w:val="05FA9FC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772E650F"/>
    <w:multiLevelType w:val="hybridMultilevel"/>
    <w:tmpl w:val="737A6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49400">
    <w:abstractNumId w:val="8"/>
  </w:num>
  <w:num w:numId="2" w16cid:durableId="1716809409">
    <w:abstractNumId w:val="6"/>
  </w:num>
  <w:num w:numId="3" w16cid:durableId="1777018478">
    <w:abstractNumId w:val="5"/>
  </w:num>
  <w:num w:numId="4" w16cid:durableId="754713134">
    <w:abstractNumId w:val="4"/>
  </w:num>
  <w:num w:numId="5" w16cid:durableId="1329167224">
    <w:abstractNumId w:val="7"/>
  </w:num>
  <w:num w:numId="6" w16cid:durableId="1835756442">
    <w:abstractNumId w:val="3"/>
  </w:num>
  <w:num w:numId="7" w16cid:durableId="490215174">
    <w:abstractNumId w:val="2"/>
  </w:num>
  <w:num w:numId="8" w16cid:durableId="704411002">
    <w:abstractNumId w:val="1"/>
  </w:num>
  <w:num w:numId="9" w16cid:durableId="2082097149">
    <w:abstractNumId w:val="0"/>
  </w:num>
  <w:num w:numId="10" w16cid:durableId="1795905174">
    <w:abstractNumId w:val="9"/>
  </w:num>
  <w:num w:numId="11" w16cid:durableId="1077554996">
    <w:abstractNumId w:val="10"/>
  </w:num>
  <w:num w:numId="12" w16cid:durableId="363333741">
    <w:abstractNumId w:val="13"/>
  </w:num>
  <w:num w:numId="13" w16cid:durableId="431557960">
    <w:abstractNumId w:val="11"/>
  </w:num>
  <w:num w:numId="14" w16cid:durableId="78138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4B4"/>
    <w:rsid w:val="00034616"/>
    <w:rsid w:val="00057D72"/>
    <w:rsid w:val="0006063C"/>
    <w:rsid w:val="00067272"/>
    <w:rsid w:val="00111579"/>
    <w:rsid w:val="001212B8"/>
    <w:rsid w:val="0015074B"/>
    <w:rsid w:val="001A031B"/>
    <w:rsid w:val="001A348D"/>
    <w:rsid w:val="001C7A92"/>
    <w:rsid w:val="00220275"/>
    <w:rsid w:val="002215DB"/>
    <w:rsid w:val="0029639D"/>
    <w:rsid w:val="00326F90"/>
    <w:rsid w:val="00462473"/>
    <w:rsid w:val="00475FAF"/>
    <w:rsid w:val="004B23C3"/>
    <w:rsid w:val="004D29F1"/>
    <w:rsid w:val="00523274"/>
    <w:rsid w:val="00533A6A"/>
    <w:rsid w:val="006F2017"/>
    <w:rsid w:val="007058D4"/>
    <w:rsid w:val="00717F3F"/>
    <w:rsid w:val="00740145"/>
    <w:rsid w:val="00833143"/>
    <w:rsid w:val="008A10C8"/>
    <w:rsid w:val="00A1281D"/>
    <w:rsid w:val="00A32FA4"/>
    <w:rsid w:val="00AA1D8D"/>
    <w:rsid w:val="00B22995"/>
    <w:rsid w:val="00B47730"/>
    <w:rsid w:val="00C45561"/>
    <w:rsid w:val="00CB0664"/>
    <w:rsid w:val="00CE0E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3A348"/>
  <w14:defaultImageDpi w14:val="300"/>
  <w15:docId w15:val="{366D3AD6-47C3-4D4D-9DF0-BFA619CA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919677094745</cp:lastModifiedBy>
  <cp:revision>48</cp:revision>
  <cp:lastPrinted>2025-07-29T04:43:00Z</cp:lastPrinted>
  <dcterms:created xsi:type="dcterms:W3CDTF">2013-12-23T23:15:00Z</dcterms:created>
  <dcterms:modified xsi:type="dcterms:W3CDTF">2025-08-02T05:27:00Z</dcterms:modified>
  <cp:category/>
</cp:coreProperties>
</file>